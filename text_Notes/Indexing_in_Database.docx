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766" w:rsidRDefault="00B60681">
      <w:pPr>
        <w:pStyle w:val="Title"/>
      </w:pPr>
      <w:r>
        <w:t>Indexing in Database (Detailed Explanation)</w:t>
      </w:r>
    </w:p>
    <w:p w:rsidR="00B95766" w:rsidRDefault="00B60681">
      <w:pPr>
        <w:pStyle w:val="Heading1"/>
      </w:pPr>
      <w:r>
        <w:t>What is Indexing in a Database?</w:t>
      </w:r>
    </w:p>
    <w:p w:rsidR="00B95766" w:rsidRDefault="00B60681">
      <w:r>
        <w:t xml:space="preserve">Indexing is a database technique used to optimize the speed of data retrieval. It creates a data structure that allows the database engine to find records more efficiently, </w:t>
      </w:r>
      <w:r>
        <w:t>without scanning every row in a table.</w:t>
      </w:r>
    </w:p>
    <w:p w:rsidR="00B95766" w:rsidRDefault="00B60681">
      <w:pPr>
        <w:pStyle w:val="Heading1"/>
      </w:pPr>
      <w:r>
        <w:t>Why is Indexing Needed?</w:t>
      </w:r>
    </w:p>
    <w:p w:rsidR="00B95766" w:rsidRDefault="00B60681">
      <w:r>
        <w:t>Imagine a table with millions of rows. If you run a query like:</w:t>
      </w:r>
    </w:p>
    <w:p w:rsidR="00B95766" w:rsidRDefault="00B60681">
      <w:r>
        <w:t>SELECT * FROM employees WHERE employee_id = 12345;</w:t>
      </w:r>
    </w:p>
    <w:p w:rsidR="00B95766" w:rsidRDefault="00B60681">
      <w:r>
        <w:t>Without an index, the database performs a full table scan — checking every row</w:t>
      </w:r>
      <w:r>
        <w:t xml:space="preserve"> to find a match. An index creates a shortcut for the database, allowing it to go directly to the data.</w:t>
      </w:r>
    </w:p>
    <w:p w:rsidR="00B95766" w:rsidRDefault="00B60681">
      <w:pPr>
        <w:pStyle w:val="Heading1"/>
      </w:pPr>
      <w:r>
        <w:t>How Does Indexing Work?</w:t>
      </w:r>
    </w:p>
    <w:p w:rsidR="00B95766" w:rsidRDefault="00B60681">
      <w:r>
        <w:t>Most relational databases use a B-Tree (Balanced Tree) or a Hash Table to store index data. An index stores the values of one or</w:t>
      </w:r>
      <w:r>
        <w:t xml:space="preserve"> more columns in a sorted order, along with pointers (references) to the actual table rows. This allows for faster searching.</w:t>
      </w:r>
    </w:p>
    <w:p w:rsidR="00B95766" w:rsidRDefault="00B60681">
      <w:pPr>
        <w:pStyle w:val="Heading1"/>
      </w:pPr>
      <w:r>
        <w:t>Types of Indexes</w:t>
      </w:r>
    </w:p>
    <w:p w:rsidR="00B95766" w:rsidRDefault="00B60681">
      <w:r>
        <w:t>1. Primary Index (Clustered Index): Automatically created on the primary key.</w:t>
      </w:r>
    </w:p>
    <w:p w:rsidR="00B95766" w:rsidRDefault="00B60681">
      <w:r>
        <w:t>2. Secondary Index (Non-clustered):</w:t>
      </w:r>
      <w:r>
        <w:t xml:space="preserve"> Separate from actual table data.</w:t>
      </w:r>
    </w:p>
    <w:p w:rsidR="00B95766" w:rsidRDefault="00B60681">
      <w:r>
        <w:t>3. Unique Index: Ensures all values are unique.</w:t>
      </w:r>
    </w:p>
    <w:p w:rsidR="00B95766" w:rsidRDefault="00B60681">
      <w:r>
        <w:t>4. Composite Index: Multi-column index.</w:t>
      </w:r>
    </w:p>
    <w:p w:rsidR="00B95766" w:rsidRDefault="00B60681">
      <w:r>
        <w:t>5. Full-text Index: For text searches.</w:t>
      </w:r>
    </w:p>
    <w:p w:rsidR="00B95766" w:rsidRDefault="00B60681">
      <w:r>
        <w:t>6. Spatial Index: For geographical data.</w:t>
      </w:r>
    </w:p>
    <w:p w:rsidR="00B95766" w:rsidRDefault="00B60681">
      <w:r>
        <w:t>7. Bitmap Index: Efficient for low cardinality columns</w:t>
      </w:r>
      <w:r>
        <w:t>.</w:t>
      </w:r>
    </w:p>
    <w:p w:rsidR="00B95766" w:rsidRDefault="00B60681">
      <w:pPr>
        <w:pStyle w:val="Heading1"/>
      </w:pPr>
      <w:r>
        <w:t>Benefits of Indexing</w:t>
      </w:r>
    </w:p>
    <w:p w:rsidR="00B95766" w:rsidRDefault="00B60681">
      <w:r>
        <w:t>✔</w:t>
      </w:r>
      <w:r>
        <w:t xml:space="preserve"> Fast Query Execution</w:t>
      </w:r>
    </w:p>
    <w:p w:rsidR="00B95766" w:rsidRDefault="00B60681">
      <w:r>
        <w:lastRenderedPageBreak/>
        <w:t>✔</w:t>
      </w:r>
      <w:r>
        <w:t xml:space="preserve"> Reduces I/O</w:t>
      </w:r>
    </w:p>
    <w:p w:rsidR="00B95766" w:rsidRDefault="00B60681">
      <w:r>
        <w:t>✔</w:t>
      </w:r>
      <w:r>
        <w:t xml:space="preserve"> Improves Sorting</w:t>
      </w:r>
    </w:p>
    <w:p w:rsidR="00B95766" w:rsidRDefault="00B60681">
      <w:r>
        <w:t>✔</w:t>
      </w:r>
      <w:r>
        <w:t xml:space="preserve"> Enforces Uniqueness</w:t>
      </w:r>
    </w:p>
    <w:p w:rsidR="00B95766" w:rsidRDefault="00B60681">
      <w:r>
        <w:t>✔</w:t>
      </w:r>
      <w:r>
        <w:t xml:space="preserve"> Better JOIN Performance</w:t>
      </w:r>
    </w:p>
    <w:p w:rsidR="00B95766" w:rsidRDefault="00B60681">
      <w:pPr>
        <w:pStyle w:val="Heading1"/>
      </w:pPr>
      <w:r>
        <w:t>Drawbacks of Indexing</w:t>
      </w:r>
    </w:p>
    <w:p w:rsidR="00B95766" w:rsidRDefault="00B60681">
      <w:r>
        <w:t>✘</w:t>
      </w:r>
      <w:r>
        <w:t xml:space="preserve"> Slower Write Operations</w:t>
      </w:r>
    </w:p>
    <w:p w:rsidR="00B95766" w:rsidRDefault="00B60681">
      <w:r>
        <w:t>✘</w:t>
      </w:r>
      <w:r>
        <w:t xml:space="preserve"> More Storage Usage</w:t>
      </w:r>
    </w:p>
    <w:p w:rsidR="00B95766" w:rsidRDefault="00B60681">
      <w:r>
        <w:t>✘</w:t>
      </w:r>
      <w:r>
        <w:t xml:space="preserve"> Maintenance Overhead</w:t>
      </w:r>
    </w:p>
    <w:p w:rsidR="00B95766" w:rsidRDefault="00B60681">
      <w:pPr>
        <w:pStyle w:val="Heading1"/>
      </w:pPr>
      <w:r>
        <w:t>When to Use Indexing?</w:t>
      </w:r>
    </w:p>
    <w:p w:rsidR="00B95766" w:rsidRDefault="00B60681">
      <w:r>
        <w:t>Use indexes whe</w:t>
      </w:r>
      <w:r>
        <w:t>n:</w:t>
      </w:r>
    </w:p>
    <w:p w:rsidR="00B95766" w:rsidRDefault="00B60681">
      <w:r>
        <w:t>- You frequently filter/search by a column (WHERE).</w:t>
      </w:r>
    </w:p>
    <w:p w:rsidR="00B95766" w:rsidRDefault="00B60681">
      <w:r>
        <w:t>- You JOIN tables using foreign keys.</w:t>
      </w:r>
    </w:p>
    <w:p w:rsidR="00B95766" w:rsidRDefault="00B60681">
      <w:r>
        <w:t>- You sort/group by columns.</w:t>
      </w:r>
    </w:p>
    <w:p w:rsidR="00B95766" w:rsidRDefault="00B60681">
      <w:r>
        <w:t>- Table has many rows.</w:t>
      </w:r>
    </w:p>
    <w:p w:rsidR="00B95766" w:rsidRDefault="00B60681">
      <w:r>
        <w:t>- Column has high cardinality.</w:t>
      </w:r>
    </w:p>
    <w:p w:rsidR="00B95766" w:rsidRDefault="00B95766"/>
    <w:p w:rsidR="00B95766" w:rsidRDefault="00B60681">
      <w:r>
        <w:t>Avoid indexing:</w:t>
      </w:r>
    </w:p>
    <w:p w:rsidR="00B95766" w:rsidRDefault="00B60681">
      <w:r>
        <w:t>- Columns with few values.</w:t>
      </w:r>
    </w:p>
    <w:p w:rsidR="00B95766" w:rsidRDefault="00B60681">
      <w:r>
        <w:t>- Tables with frequent writes.</w:t>
      </w:r>
    </w:p>
    <w:p w:rsidR="00B95766" w:rsidRDefault="00B60681">
      <w:r>
        <w:t xml:space="preserve">- </w:t>
      </w:r>
      <w:r>
        <w:t>Very small tables.</w:t>
      </w:r>
    </w:p>
    <w:p w:rsidR="00B95766" w:rsidRDefault="00B60681">
      <w:pPr>
        <w:pStyle w:val="Heading1"/>
      </w:pPr>
      <w:r>
        <w:t>SQL Examples</w:t>
      </w:r>
    </w:p>
    <w:p w:rsidR="00B95766" w:rsidRDefault="00B60681">
      <w:r>
        <w:t>CREATE INDEX idx_name ON students(name);</w:t>
      </w:r>
    </w:p>
    <w:p w:rsidR="00B95766" w:rsidRDefault="00B60681">
      <w:r>
        <w:t>CREATE INDEX idx_name_age ON students(name, age);</w:t>
      </w:r>
    </w:p>
    <w:p w:rsidR="00B95766" w:rsidRDefault="00B60681">
      <w:r>
        <w:t>DROP INDEX idx_name ON students;</w:t>
      </w:r>
    </w:p>
    <w:p w:rsidR="00B95766" w:rsidRDefault="00B60681">
      <w:pPr>
        <w:pStyle w:val="Heading1"/>
      </w:pPr>
      <w:r>
        <w:lastRenderedPageBreak/>
        <w:t>B-Tree vs Hash Index</w:t>
      </w:r>
    </w:p>
    <w:p w:rsidR="00B95766" w:rsidRDefault="00B60681">
      <w:r>
        <w:t>B-Tree Index:</w:t>
      </w:r>
    </w:p>
    <w:p w:rsidR="00B95766" w:rsidRDefault="00B60681">
      <w:r>
        <w:t>- Range queries, sorting</w:t>
      </w:r>
    </w:p>
    <w:p w:rsidR="00B95766" w:rsidRDefault="00B60681">
      <w:r>
        <w:t>- Maintains order</w:t>
      </w:r>
    </w:p>
    <w:p w:rsidR="00B95766" w:rsidRDefault="00B60681">
      <w:r>
        <w:t>- Supports &lt;, &gt;, BETWE</w:t>
      </w:r>
      <w:r>
        <w:t>EN</w:t>
      </w:r>
    </w:p>
    <w:p w:rsidR="00B95766" w:rsidRDefault="00B95766"/>
    <w:p w:rsidR="00B95766" w:rsidRDefault="00B60681">
      <w:r>
        <w:t>Hash Index:</w:t>
      </w:r>
    </w:p>
    <w:p w:rsidR="00B95766" w:rsidRDefault="00B60681">
      <w:r>
        <w:t>- Exact-match only</w:t>
      </w:r>
    </w:p>
    <w:p w:rsidR="00B95766" w:rsidRDefault="00B60681">
      <w:r>
        <w:t>- No order</w:t>
      </w:r>
    </w:p>
    <w:p w:rsidR="00B95766" w:rsidRDefault="00B60681">
      <w:r>
        <w:t>- Only = supported</w:t>
      </w:r>
    </w:p>
    <w:p w:rsidR="002C5D40" w:rsidRDefault="002C5D40"/>
    <w:p w:rsidR="002C5D40" w:rsidRDefault="002C5D40"/>
    <w:p w:rsidR="002C5D40" w:rsidRPr="002C5D40" w:rsidRDefault="002C5D40" w:rsidP="002C5D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5D40">
        <w:rPr>
          <w:rFonts w:ascii="Times New Roman" w:eastAsia="Times New Roman" w:hAnsi="Times New Roman" w:cs="Times New Roman"/>
          <w:sz w:val="24"/>
          <w:szCs w:val="24"/>
        </w:rPr>
        <w:t xml:space="preserve">Table: </w:t>
      </w:r>
      <w:r w:rsidRPr="002C5D40">
        <w:rPr>
          <w:rFonts w:ascii="Courier New" w:eastAsia="Times New Roman" w:hAnsi="Courier New" w:cs="Courier New"/>
          <w:sz w:val="20"/>
          <w:szCs w:val="20"/>
        </w:rPr>
        <w:t>students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767"/>
        <w:gridCol w:w="422"/>
      </w:tblGrid>
      <w:tr w:rsidR="002C5D40" w:rsidRPr="002C5D40" w:rsidTr="002C5D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5D40" w:rsidRPr="002C5D40" w:rsidRDefault="002C5D40" w:rsidP="002C5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5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2C5D40" w:rsidRPr="002C5D40" w:rsidRDefault="002C5D40" w:rsidP="002C5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5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2C5D40" w:rsidRPr="002C5D40" w:rsidRDefault="002C5D40" w:rsidP="002C5D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5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</w:tr>
      <w:tr w:rsidR="002C5D40" w:rsidRPr="002C5D40" w:rsidTr="002C5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5D40" w:rsidRPr="002C5D40" w:rsidRDefault="002C5D40" w:rsidP="002C5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D4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C5D40" w:rsidRPr="002C5D40" w:rsidRDefault="002C5D40" w:rsidP="002C5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D40">
              <w:rPr>
                <w:rFonts w:ascii="Times New Roman" w:eastAsia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2C5D40" w:rsidRPr="002C5D40" w:rsidRDefault="002C5D40" w:rsidP="002C5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D4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2C5D40" w:rsidRPr="002C5D40" w:rsidTr="002C5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5D40" w:rsidRPr="002C5D40" w:rsidRDefault="002C5D40" w:rsidP="002C5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D4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C5D40" w:rsidRPr="002C5D40" w:rsidRDefault="002C5D40" w:rsidP="002C5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D40">
              <w:rPr>
                <w:rFonts w:ascii="Times New Roman" w:eastAsia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2C5D40" w:rsidRPr="002C5D40" w:rsidRDefault="002C5D40" w:rsidP="002C5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D4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2C5D40" w:rsidRPr="002C5D40" w:rsidTr="002C5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5D40" w:rsidRPr="002C5D40" w:rsidRDefault="002C5D40" w:rsidP="002C5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D4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C5D40" w:rsidRPr="002C5D40" w:rsidRDefault="002C5D40" w:rsidP="002C5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D40">
              <w:rPr>
                <w:rFonts w:ascii="Times New Roman" w:eastAsia="Times New Roman" w:hAnsi="Times New Roman" w:cs="Times New Roman"/>
                <w:sz w:val="24"/>
                <w:szCs w:val="24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:rsidR="002C5D40" w:rsidRPr="002C5D40" w:rsidRDefault="002C5D40" w:rsidP="002C5D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5D40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:rsidR="002C5D40" w:rsidRDefault="002C5D40"/>
    <w:p w:rsidR="002C5D40" w:rsidRDefault="002C5D40" w:rsidP="002C5D40">
      <w:r>
        <w:t>Index on 'name':</w:t>
      </w:r>
    </w:p>
    <w:p w:rsidR="002C5D40" w:rsidRDefault="002C5D40" w:rsidP="002C5D40">
      <w:pPr>
        <w:rPr>
          <w:rFonts w:hint="eastAsia"/>
        </w:rPr>
      </w:pPr>
      <w:r>
        <w:rPr>
          <w:rFonts w:hint="eastAsia"/>
        </w:rPr>
        <w:t xml:space="preserve">"Alice" </w:t>
      </w:r>
      <w:r>
        <w:rPr>
          <w:rFonts w:hint="eastAsia"/>
        </w:rPr>
        <w:t>→</w:t>
      </w:r>
      <w:r>
        <w:rPr>
          <w:rFonts w:hint="eastAsia"/>
        </w:rPr>
        <w:t xml:space="preserve"> Row 1</w:t>
      </w:r>
    </w:p>
    <w:p w:rsidR="002C5D40" w:rsidRDefault="002C5D40" w:rsidP="002C5D40">
      <w:pPr>
        <w:rPr>
          <w:rFonts w:hint="eastAsia"/>
        </w:rPr>
      </w:pPr>
      <w:r>
        <w:rPr>
          <w:rFonts w:hint="eastAsia"/>
        </w:rPr>
        <w:t xml:space="preserve">"Bob" </w:t>
      </w:r>
      <w:r>
        <w:rPr>
          <w:rFonts w:hint="eastAsia"/>
        </w:rPr>
        <w:t>→</w:t>
      </w:r>
      <w:r>
        <w:rPr>
          <w:rFonts w:hint="eastAsia"/>
        </w:rPr>
        <w:t xml:space="preserve"> Row 2</w:t>
      </w:r>
    </w:p>
    <w:p w:rsidR="002C5D40" w:rsidRDefault="002C5D40" w:rsidP="002C5D40">
      <w:r>
        <w:rPr>
          <w:rFonts w:hint="eastAsia"/>
        </w:rPr>
        <w:t xml:space="preserve">"Charlie" </w:t>
      </w:r>
      <w:r>
        <w:rPr>
          <w:rFonts w:hint="eastAsia"/>
        </w:rPr>
        <w:t>→</w:t>
      </w:r>
      <w:r>
        <w:rPr>
          <w:rFonts w:hint="eastAsia"/>
        </w:rPr>
        <w:t xml:space="preserve"> Row 3</w:t>
      </w:r>
    </w:p>
    <w:p w:rsidR="002C5D40" w:rsidRDefault="002C5D40" w:rsidP="002C5D40"/>
    <w:p w:rsidR="002C5D40" w:rsidRDefault="002C5D40" w:rsidP="002C5D40">
      <w:r>
        <w:t xml:space="preserve">When you query </w:t>
      </w:r>
      <w:r>
        <w:rPr>
          <w:rStyle w:val="HTMLCode"/>
          <w:rFonts w:eastAsiaTheme="minorEastAsia"/>
        </w:rPr>
        <w:t>WHERE name = 'Bob'</w:t>
      </w:r>
      <w:r>
        <w:t>, it uses this index instead of scanning the entire table.</w:t>
      </w:r>
    </w:p>
    <w:p w:rsidR="00B60681" w:rsidRDefault="00B60681" w:rsidP="002C5D40"/>
    <w:p w:rsidR="00B60681" w:rsidRDefault="00B60681" w:rsidP="002C5D40"/>
    <w:p w:rsidR="00B60681" w:rsidRDefault="00B60681" w:rsidP="002C5D40"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5134"/>
      </w:tblGrid>
      <w:tr w:rsidR="00B60681" w:rsidRPr="00B60681" w:rsidTr="00B606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0681" w:rsidRPr="00B60681" w:rsidRDefault="00B60681" w:rsidP="00B606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60681" w:rsidRPr="00B60681" w:rsidRDefault="00B60681" w:rsidP="00B606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0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60681" w:rsidRPr="00B60681" w:rsidTr="00B606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681" w:rsidRPr="00B60681" w:rsidRDefault="00B60681" w:rsidP="00B6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Index</w:t>
            </w:r>
          </w:p>
        </w:tc>
        <w:tc>
          <w:tcPr>
            <w:tcW w:w="0" w:type="auto"/>
            <w:vAlign w:val="center"/>
            <w:hideMark/>
          </w:tcPr>
          <w:p w:rsidR="00B60681" w:rsidRPr="00B60681" w:rsidRDefault="00B60681" w:rsidP="00B6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681">
              <w:rPr>
                <w:rFonts w:ascii="Times New Roman" w:eastAsia="Times New Roman" w:hAnsi="Times New Roman" w:cs="Times New Roman"/>
                <w:sz w:val="24"/>
                <w:szCs w:val="24"/>
              </w:rPr>
              <w:t>Automatically created on a primary key.</w:t>
            </w:r>
          </w:p>
        </w:tc>
      </w:tr>
      <w:tr w:rsidR="00B60681" w:rsidRPr="00B60681" w:rsidTr="00B606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681" w:rsidRPr="00B60681" w:rsidRDefault="00B60681" w:rsidP="00B6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Unique Index</w:t>
            </w:r>
          </w:p>
        </w:tc>
        <w:tc>
          <w:tcPr>
            <w:tcW w:w="0" w:type="auto"/>
            <w:vAlign w:val="center"/>
            <w:hideMark/>
          </w:tcPr>
          <w:p w:rsidR="00B60681" w:rsidRPr="00B60681" w:rsidRDefault="00B60681" w:rsidP="00B6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681">
              <w:rPr>
                <w:rFonts w:ascii="Times New Roman" w:eastAsia="Times New Roman" w:hAnsi="Times New Roman" w:cs="Times New Roman"/>
                <w:sz w:val="24"/>
                <w:szCs w:val="24"/>
              </w:rPr>
              <w:t>Ensures all values in the indexed column are unique.</w:t>
            </w:r>
          </w:p>
        </w:tc>
      </w:tr>
      <w:tr w:rsidR="00B60681" w:rsidRPr="00B60681" w:rsidTr="00B606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681" w:rsidRPr="00B60681" w:rsidRDefault="00B60681" w:rsidP="00B6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Composite Index</w:t>
            </w:r>
          </w:p>
        </w:tc>
        <w:tc>
          <w:tcPr>
            <w:tcW w:w="0" w:type="auto"/>
            <w:vAlign w:val="center"/>
            <w:hideMark/>
          </w:tcPr>
          <w:p w:rsidR="00B60681" w:rsidRPr="00B60681" w:rsidRDefault="00B60681" w:rsidP="00B6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681">
              <w:rPr>
                <w:rFonts w:ascii="Times New Roman" w:eastAsia="Times New Roman" w:hAnsi="Times New Roman" w:cs="Times New Roman"/>
                <w:sz w:val="24"/>
                <w:szCs w:val="24"/>
              </w:rPr>
              <w:t>Index on multiple columns.</w:t>
            </w:r>
          </w:p>
        </w:tc>
      </w:tr>
      <w:tr w:rsidR="00B60681" w:rsidRPr="00B60681" w:rsidTr="00B606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681" w:rsidRPr="00B60681" w:rsidRDefault="00B60681" w:rsidP="00B6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Clustered Index</w:t>
            </w:r>
          </w:p>
        </w:tc>
        <w:tc>
          <w:tcPr>
            <w:tcW w:w="0" w:type="auto"/>
            <w:vAlign w:val="center"/>
            <w:hideMark/>
          </w:tcPr>
          <w:p w:rsidR="00B60681" w:rsidRPr="00B60681" w:rsidRDefault="00B60681" w:rsidP="00B6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60681">
              <w:rPr>
                <w:rFonts w:ascii="Times New Roman" w:eastAsia="Times New Roman" w:hAnsi="Times New Roman" w:cs="Times New Roman"/>
                <w:sz w:val="24"/>
                <w:szCs w:val="24"/>
              </w:rPr>
              <w:t>Sorts</w:t>
            </w:r>
            <w:proofErr w:type="gramEnd"/>
            <w:r w:rsidRPr="00B606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actual data rows in the order of the index.</w:t>
            </w:r>
          </w:p>
        </w:tc>
      </w:tr>
      <w:tr w:rsidR="00B60681" w:rsidRPr="00B60681" w:rsidTr="00B606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681" w:rsidRPr="00B60681" w:rsidRDefault="00B60681" w:rsidP="00B6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Non-clustered Index</w:t>
            </w:r>
          </w:p>
        </w:tc>
        <w:tc>
          <w:tcPr>
            <w:tcW w:w="0" w:type="auto"/>
            <w:vAlign w:val="center"/>
            <w:hideMark/>
          </w:tcPr>
          <w:p w:rsidR="00B60681" w:rsidRPr="00B60681" w:rsidRDefault="00B60681" w:rsidP="00B6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681">
              <w:rPr>
                <w:rFonts w:ascii="Times New Roman" w:eastAsia="Times New Roman" w:hAnsi="Times New Roman" w:cs="Times New Roman"/>
                <w:sz w:val="24"/>
                <w:szCs w:val="24"/>
              </w:rPr>
              <w:t>Maintains a separate structure for the index.</w:t>
            </w:r>
          </w:p>
        </w:tc>
      </w:tr>
      <w:tr w:rsidR="00B60681" w:rsidRPr="00B60681" w:rsidTr="00B606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681" w:rsidRPr="00B60681" w:rsidRDefault="00B60681" w:rsidP="00B6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Full-text Index</w:t>
            </w:r>
          </w:p>
        </w:tc>
        <w:tc>
          <w:tcPr>
            <w:tcW w:w="0" w:type="auto"/>
            <w:vAlign w:val="center"/>
            <w:hideMark/>
          </w:tcPr>
          <w:p w:rsidR="00B60681" w:rsidRPr="00B60681" w:rsidRDefault="00B60681" w:rsidP="00B6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681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searching large text fields.</w:t>
            </w:r>
          </w:p>
        </w:tc>
      </w:tr>
    </w:tbl>
    <w:p w:rsidR="00B60681" w:rsidRDefault="00B60681" w:rsidP="002C5D40"/>
    <w:sectPr w:rsidR="00B606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C5D40"/>
    <w:rsid w:val="00326F90"/>
    <w:rsid w:val="00AA1D8D"/>
    <w:rsid w:val="00B47730"/>
    <w:rsid w:val="00B60681"/>
    <w:rsid w:val="00B957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C5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5D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C5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C5D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9050B3-7251-4CD4-B2CD-66C7810D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Vimlesh</cp:lastModifiedBy>
  <cp:revision>3</cp:revision>
  <dcterms:created xsi:type="dcterms:W3CDTF">2013-12-23T23:15:00Z</dcterms:created>
  <dcterms:modified xsi:type="dcterms:W3CDTF">2025-05-27T14:11:00Z</dcterms:modified>
  <cp:category/>
</cp:coreProperties>
</file>